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sample resume based on the provided details:</w:t>
      </w:r>
    </w:p>
    <w:p>
      <w:r>
        <w:t>**Name:** John Doe</w:t>
      </w:r>
    </w:p>
    <w:p>
      <w:r>
        <w:t>**Contact Information:**</w:t>
      </w:r>
    </w:p>
    <w:p>
      <w:r>
        <w:t>* Phone Number: (123) 456-7890</w:t>
      </w:r>
    </w:p>
    <w:p>
      <w:r>
        <w:t>* Email: [johndoe@email.com](mailto:johndoe@email.com)</w:t>
      </w:r>
    </w:p>
    <w:p>
      <w:r>
        <w:t>* LinkedIn Profile: linkedin.com/in/johndoe</w:t>
      </w:r>
    </w:p>
    <w:p>
      <w:r>
        <w:t>* GitHub Profile: github.com/johndoe</w:t>
      </w:r>
    </w:p>
    <w:p>
      <w:r>
        <w:t>**Summary:**</w:t>
      </w:r>
    </w:p>
    <w:p>
      <w:r>
        <w:t>Highly experienced machine learning engineer with a strong background in data science, AI, and cloud computing. Proven track record of developing, deploying, and optimizing complex machine learning models for production environments. Skilled in Python, SQL, Docker, and various machine learning frameworks.</w:t>
      </w:r>
    </w:p>
    <w:p>
      <w:r>
        <w:t>**Education:**</w:t>
      </w:r>
    </w:p>
    <w:p>
      <w:r>
        <w:t>* Bachelor's/Master's Degree in Computer Science/Physics (Relevant to Machine Learning)</w:t>
      </w:r>
    </w:p>
    <w:p>
      <w:r>
        <w:t>**Professional Experience:**</w:t>
      </w:r>
    </w:p>
    <w:p>
      <w:r>
        <w:t>**Senior Solutions Engineer, XYZ Corporation (2020-Present)**</w:t>
      </w:r>
    </w:p>
    <w:p>
      <w:r>
        <w:t>* Developed and deployed complex machine learning models for production environments</w:t>
      </w:r>
    </w:p>
    <w:p>
      <w:r>
        <w:t>* Conducted advanced data analysis and integrated cutting-edge AI technologies</w:t>
      </w:r>
    </w:p>
    <w:p>
      <w:r>
        <w:t>* Collaborated with stakeholders to understand customer needs and optimize workflows</w:t>
      </w:r>
    </w:p>
    <w:p>
      <w:r>
        <w:t>* Provided technical expertise and ensured seamless deployment of AI systems in production environments</w:t>
      </w:r>
    </w:p>
    <w:p>
      <w:r>
        <w:t>**Previous Experience:**</w:t>
      </w:r>
    </w:p>
    <w:p>
      <w:r>
        <w:t>* Senior Solutions Engineer, ABC Company (2018-2020)</w:t>
      </w:r>
    </w:p>
    <w:p>
      <w:r>
        <w:t>+ Developed and deployed machine learning models for various domains</w:t>
      </w:r>
    </w:p>
    <w:p>
      <w:r>
        <w:t>+ Conducted advanced data analysis and integrated cutting-edge technologies</w:t>
      </w:r>
    </w:p>
    <w:p>
      <w:r>
        <w:t>+ Collaborated with stakeholders to understand customer needs and optimize workflows</w:t>
      </w:r>
    </w:p>
    <w:p>
      <w:r>
        <w:t>* Altair Co-pilot Project Lead, DEF Agency (2019-Present)</w:t>
      </w:r>
    </w:p>
    <w:p>
      <w:r>
        <w:t>+ Led the development of a Retrieval-Augmented Generation chatbot for engineering applications</w:t>
      </w:r>
    </w:p>
    <w:p>
      <w:r>
        <w:t>+ Improved response relevance by 40% and enhanced response accuracy by fine-tuning prompts and implementing hybrid search techniques</w:t>
      </w:r>
    </w:p>
    <w:p>
      <w:r>
        <w:t>+ Performed topic modeling and semantic similarity analysis to cluster customer queries</w:t>
      </w:r>
    </w:p>
    <w:p>
      <w:r>
        <w:t>**Tools and Technologies:**</w:t>
      </w:r>
    </w:p>
    <w:p>
      <w:r>
        <w:t>* Machine learning frameworks (TensorFlow, PyTorch)</w:t>
      </w:r>
    </w:p>
    <w:p>
      <w:r>
        <w:t>* Python libraries ( scikit-learn, Pandas, NumPy)</w:t>
      </w:r>
    </w:p>
    <w:p>
      <w:r>
        <w:t>* Cloud services (AWS, GCP)</w:t>
      </w:r>
    </w:p>
    <w:p>
      <w:r>
        <w:t>* Docker</w:t>
      </w:r>
    </w:p>
    <w:p>
      <w:r>
        <w:t>* Knowledge graphs (Faiss, Knowledge Studio)</w:t>
      </w:r>
    </w:p>
    <w:p>
      <w:r>
        <w:t>* Deep learning frameworks (Keras, TensorFlow)</w:t>
      </w:r>
    </w:p>
    <w:p>
      <w:r>
        <w:t>**Skills:**</w:t>
      </w:r>
    </w:p>
    <w:p>
      <w:r>
        <w:t>* Programming languages: Python, SQL</w:t>
      </w:r>
    </w:p>
    <w:p>
      <w:r>
        <w:t>* Data analysis and visualization tools: Tableau, Power BI</w:t>
      </w:r>
    </w:p>
    <w:p>
      <w:r>
        <w:t>* Machine learning libraries: scikit-learn, Pandas, NumPy</w:t>
      </w:r>
    </w:p>
    <w:p>
      <w:r>
        <w:t>* Cloud services: AWS, GCP</w:t>
      </w:r>
    </w:p>
    <w:p>
      <w:r>
        <w:t>* Collaboration and communication skills</w:t>
      </w:r>
    </w:p>
    <w:p>
      <w:r>
        <w:t>**Certifications/Awards:**</w:t>
      </w:r>
    </w:p>
    <w:p>
      <w:r>
        <w:t>* Certification in Machine Learning (relevant to industry)</w:t>
      </w:r>
    </w:p>
    <w:p>
      <w:r>
        <w:t>* Award for Excellence in AI Solutions (XYZ Corporation)</w:t>
      </w:r>
    </w:p>
    <w:p>
      <w:r>
        <w:t>Note: This is just a sample resume, please make sure to customize it according to your needs and the specific requirements of your job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